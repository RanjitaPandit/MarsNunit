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C# interview questions:</w:t>
      </w:r>
    </w:p>
    <w:p>
      <w:pPr>
        <w:numPr>
          <w:ilvl w:val="0"/>
          <w:numId w:val="1"/>
        </w:numPr>
        <w:ind w:left="720" w:hanging="360"/>
        <w:rPr>
          <w:u w:val="none"/>
        </w:rPr>
      </w:pPr>
      <w:r>
        <w:rPr>
          <w:rtl w:val="0"/>
        </w:rPr>
        <w:t>What are the main 4 principles of c#?</w:t>
      </w:r>
    </w:p>
    <w:p>
      <w:pPr>
        <w:numPr>
          <w:ilvl w:val="0"/>
          <w:numId w:val="0"/>
        </w:numPr>
        <w:spacing w:line="276" w:lineRule="auto"/>
        <w:ind w:firstLine="720" w:firstLineChars="0"/>
        <w:rPr>
          <w:rtl w:val="0"/>
          <w:lang w:val="en-US"/>
        </w:rPr>
      </w:pPr>
      <w:r>
        <w:rPr>
          <w:rtl w:val="0"/>
          <w:lang w:val="en-US"/>
        </w:rPr>
        <w:t>- Done. Inheritance &amp; Abstract concepts are clear. Need Brain-Storming on Encapsulation &amp; Ploymorphism</w:t>
      </w:r>
    </w:p>
    <w:p>
      <w:pPr>
        <w:numPr>
          <w:ilvl w:val="0"/>
          <w:numId w:val="0"/>
        </w:numPr>
        <w:spacing w:line="276" w:lineRule="auto"/>
        <w:ind w:firstLine="720" w:firstLineChars="0"/>
        <w:rPr>
          <w:rtl w:val="0"/>
          <w:lang w:val="en-US"/>
        </w:rPr>
      </w:pPr>
    </w:p>
    <w:p>
      <w:pPr>
        <w:numPr>
          <w:ilvl w:val="0"/>
          <w:numId w:val="1"/>
        </w:numPr>
        <w:ind w:left="720" w:hanging="360"/>
        <w:rPr>
          <w:u w:val="none"/>
        </w:rPr>
      </w:pPr>
      <w:r>
        <w:rPr>
          <w:rtl w:val="0"/>
        </w:rPr>
        <w:t>What are the differences between interface and Abstract?</w:t>
      </w:r>
    </w:p>
    <w:p>
      <w:pPr>
        <w:numPr>
          <w:ilvl w:val="0"/>
          <w:numId w:val="0"/>
        </w:numPr>
        <w:spacing w:line="276" w:lineRule="auto"/>
        <w:ind w:firstLine="720" w:firstLineChars="0"/>
        <w:rPr>
          <w:u w:val="none"/>
          <w:lang w:val="en-US"/>
        </w:rPr>
      </w:pPr>
      <w:r>
        <w:rPr>
          <w:rtl w:val="0"/>
          <w:lang w:val="en-US"/>
        </w:rPr>
        <w:t xml:space="preserve">-Done. </w:t>
      </w:r>
    </w:p>
    <w:p>
      <w:pPr>
        <w:numPr>
          <w:ilvl w:val="0"/>
          <w:numId w:val="1"/>
        </w:numPr>
        <w:ind w:left="720" w:hanging="360"/>
        <w:rPr>
          <w:u w:val="none"/>
        </w:rPr>
      </w:pPr>
      <w:r>
        <w:rPr>
          <w:rtl w:val="0"/>
        </w:rPr>
        <w:t>What is composition in c#?</w:t>
      </w:r>
    </w:p>
    <w:p>
      <w:pPr>
        <w:numPr>
          <w:ilvl w:val="0"/>
          <w:numId w:val="0"/>
        </w:numPr>
        <w:spacing w:line="276" w:lineRule="auto"/>
        <w:ind w:firstLine="720" w:firstLineChars="0"/>
        <w:rPr>
          <w:u w:val="none"/>
          <w:lang w:val="en-US"/>
        </w:rPr>
      </w:pPr>
      <w:r>
        <w:rPr>
          <w:u w:val="none"/>
          <w:lang w:val="en-US"/>
        </w:rPr>
        <w:t>-Not Clear</w:t>
      </w:r>
    </w:p>
    <w:p>
      <w:pPr>
        <w:numPr>
          <w:ilvl w:val="0"/>
          <w:numId w:val="1"/>
        </w:numPr>
        <w:ind w:left="720" w:hanging="360"/>
        <w:rPr>
          <w:u w:val="none"/>
        </w:rPr>
      </w:pPr>
      <w:r>
        <w:rPr>
          <w:rtl w:val="0"/>
        </w:rPr>
        <w:t>What are the different types of class in c#?</w:t>
      </w:r>
    </w:p>
    <w:p>
      <w:pPr>
        <w:numPr>
          <w:ilvl w:val="0"/>
          <w:numId w:val="0"/>
        </w:numPr>
        <w:spacing w:line="276" w:lineRule="auto"/>
        <w:ind w:firstLine="720" w:firstLineChars="0"/>
        <w:rPr>
          <w:rtl w:val="0"/>
          <w:lang w:val="en-US"/>
        </w:rPr>
      </w:pPr>
      <w:r>
        <w:rPr>
          <w:rtl w:val="0"/>
          <w:lang w:val="en-US"/>
        </w:rPr>
        <w:t xml:space="preserve">- </w:t>
      </w:r>
    </w:p>
    <w:p>
      <w:pPr>
        <w:numPr>
          <w:ilvl w:val="0"/>
          <w:numId w:val="0"/>
        </w:numPr>
        <w:spacing w:line="276" w:lineRule="auto"/>
        <w:ind w:firstLine="720" w:firstLineChars="0"/>
        <w:rPr>
          <w:rtl w:val="0"/>
          <w:lang w:val="en-US"/>
        </w:rPr>
      </w:pPr>
      <w:r>
        <w:rPr>
          <w:rtl w:val="0"/>
          <w:lang w:val="en-US"/>
        </w:rPr>
        <w:t>Abstract class</w:t>
      </w:r>
    </w:p>
    <w:p>
      <w:pPr>
        <w:numPr>
          <w:ilvl w:val="0"/>
          <w:numId w:val="0"/>
        </w:numPr>
        <w:spacing w:line="276" w:lineRule="auto"/>
        <w:ind w:firstLine="720" w:firstLineChars="0"/>
        <w:rPr>
          <w:rtl w:val="0"/>
          <w:lang w:val="en-US"/>
        </w:rPr>
      </w:pPr>
      <w:r>
        <w:rPr>
          <w:rtl w:val="0"/>
          <w:lang w:val="en-US"/>
        </w:rPr>
        <w:t>Partial Class</w:t>
      </w:r>
    </w:p>
    <w:p>
      <w:pPr>
        <w:numPr>
          <w:ilvl w:val="0"/>
          <w:numId w:val="0"/>
        </w:numPr>
        <w:spacing w:line="276" w:lineRule="auto"/>
        <w:ind w:firstLine="720" w:firstLineChars="0"/>
        <w:rPr>
          <w:rtl w:val="0"/>
          <w:lang w:val="en-US"/>
        </w:rPr>
      </w:pPr>
      <w:r>
        <w:rPr>
          <w:rtl w:val="0"/>
          <w:lang w:val="en-US"/>
        </w:rPr>
        <w:t>Sealed Class</w:t>
      </w:r>
    </w:p>
    <w:p>
      <w:pPr>
        <w:numPr>
          <w:ilvl w:val="0"/>
          <w:numId w:val="0"/>
        </w:numPr>
        <w:spacing w:line="276" w:lineRule="auto"/>
        <w:ind w:firstLine="720" w:firstLineChars="0"/>
        <w:rPr>
          <w:rtl w:val="0"/>
          <w:lang w:val="en-US"/>
        </w:rPr>
      </w:pPr>
      <w:r>
        <w:rPr>
          <w:rtl w:val="0"/>
          <w:lang w:val="en-US"/>
        </w:rPr>
        <w:t>Static Class</w:t>
      </w:r>
    </w:p>
    <w:p>
      <w:pPr>
        <w:numPr>
          <w:ilvl w:val="0"/>
          <w:numId w:val="0"/>
        </w:numPr>
        <w:spacing w:line="276" w:lineRule="auto"/>
        <w:ind w:firstLine="720" w:firstLineChars="0"/>
        <w:rPr>
          <w:rtl w:val="0"/>
          <w:lang w:val="en-US"/>
        </w:rPr>
      </w:pPr>
    </w:p>
    <w:p>
      <w:pPr>
        <w:numPr>
          <w:ilvl w:val="0"/>
          <w:numId w:val="1"/>
        </w:numPr>
        <w:ind w:left="720" w:hanging="360"/>
        <w:rPr>
          <w:u w:val="none"/>
        </w:rPr>
      </w:pPr>
      <w:r>
        <w:rPr>
          <w:rtl w:val="0"/>
        </w:rPr>
        <w:t>What are the different types of access modifiers in c#?</w:t>
      </w:r>
    </w:p>
    <w:p>
      <w:pPr>
        <w:numPr>
          <w:ilvl w:val="0"/>
          <w:numId w:val="0"/>
        </w:numPr>
        <w:spacing w:line="276" w:lineRule="auto"/>
        <w:ind w:firstLine="720" w:firstLineChars="0"/>
        <w:rPr>
          <w:rtl w:val="0"/>
          <w:lang w:val="en-US"/>
        </w:rPr>
      </w:pPr>
      <w:r>
        <w:rPr>
          <w:rtl w:val="0"/>
          <w:lang w:val="en-US"/>
        </w:rPr>
        <w:t>-</w:t>
      </w:r>
    </w:p>
    <w:p>
      <w:pPr>
        <w:numPr>
          <w:ilvl w:val="0"/>
          <w:numId w:val="0"/>
        </w:numPr>
        <w:spacing w:line="276" w:lineRule="auto"/>
        <w:ind w:firstLine="720" w:firstLineChars="0"/>
        <w:rPr>
          <w:rtl w:val="0"/>
          <w:lang w:val="en-US"/>
        </w:rPr>
      </w:pPr>
      <w:r>
        <w:rPr>
          <w:rtl w:val="0"/>
          <w:lang w:val="en-US"/>
        </w:rPr>
        <w:t>Public</w:t>
      </w:r>
    </w:p>
    <w:p>
      <w:pPr>
        <w:numPr>
          <w:ilvl w:val="0"/>
          <w:numId w:val="0"/>
        </w:numPr>
        <w:spacing w:line="276" w:lineRule="auto"/>
        <w:ind w:firstLine="720" w:firstLineChars="0"/>
        <w:rPr>
          <w:rtl w:val="0"/>
          <w:lang w:val="en-US"/>
        </w:rPr>
      </w:pPr>
      <w:r>
        <w:rPr>
          <w:rtl w:val="0"/>
          <w:lang w:val="en-US"/>
        </w:rPr>
        <w:t>Private</w:t>
      </w:r>
    </w:p>
    <w:p>
      <w:pPr>
        <w:numPr>
          <w:ilvl w:val="0"/>
          <w:numId w:val="0"/>
        </w:numPr>
        <w:spacing w:line="276" w:lineRule="auto"/>
        <w:ind w:firstLine="720" w:firstLineChars="0"/>
        <w:rPr>
          <w:rtl w:val="0"/>
          <w:lang w:val="en-US"/>
        </w:rPr>
      </w:pPr>
      <w:r>
        <w:rPr>
          <w:rtl w:val="0"/>
          <w:lang w:val="en-US"/>
        </w:rPr>
        <w:t>Protected</w:t>
      </w:r>
    </w:p>
    <w:p>
      <w:pPr>
        <w:numPr>
          <w:ilvl w:val="0"/>
          <w:numId w:val="0"/>
        </w:numPr>
        <w:spacing w:line="276" w:lineRule="auto"/>
        <w:ind w:firstLine="720" w:firstLineChars="0"/>
        <w:rPr>
          <w:rtl w:val="0"/>
          <w:lang w:val="en-US"/>
        </w:rPr>
      </w:pPr>
      <w:r>
        <w:rPr>
          <w:rtl w:val="0"/>
          <w:lang w:val="en-US"/>
        </w:rPr>
        <w:t>Internal</w:t>
      </w:r>
    </w:p>
    <w:p>
      <w:pPr>
        <w:numPr>
          <w:ilvl w:val="0"/>
          <w:numId w:val="0"/>
        </w:numPr>
        <w:spacing w:line="276" w:lineRule="auto"/>
        <w:ind w:firstLine="720" w:firstLineChars="0"/>
        <w:rPr>
          <w:rtl w:val="0"/>
          <w:lang w:val="en-US"/>
        </w:rPr>
      </w:pPr>
      <w:r>
        <w:rPr>
          <w:rtl w:val="0"/>
          <w:lang w:val="en-US"/>
        </w:rPr>
        <w:t>Protected internal</w:t>
      </w:r>
    </w:p>
    <w:p>
      <w:pPr>
        <w:numPr>
          <w:ilvl w:val="0"/>
          <w:numId w:val="0"/>
        </w:numPr>
        <w:spacing w:line="276" w:lineRule="auto"/>
        <w:ind w:firstLine="720" w:firstLineChars="0"/>
        <w:rPr>
          <w:u w:val="none"/>
          <w:lang w:val="en-US"/>
        </w:rPr>
      </w:pPr>
    </w:p>
    <w:p>
      <w:pPr>
        <w:numPr>
          <w:ilvl w:val="0"/>
          <w:numId w:val="1"/>
        </w:numPr>
        <w:ind w:left="720" w:hanging="360"/>
        <w:rPr>
          <w:u w:val="none"/>
        </w:rPr>
      </w:pPr>
      <w:r>
        <w:rPr>
          <w:rtl w:val="0"/>
        </w:rPr>
        <w:t>What is recursive method in c#?</w:t>
      </w:r>
    </w:p>
    <w:p>
      <w:pPr>
        <w:numPr>
          <w:ilvl w:val="0"/>
          <w:numId w:val="0"/>
        </w:numPr>
        <w:spacing w:line="276" w:lineRule="auto"/>
        <w:ind w:firstLine="720" w:firstLineChars="0"/>
        <w:rPr>
          <w:rtl w:val="0"/>
          <w:lang w:val="en-US"/>
        </w:rPr>
      </w:pPr>
      <w:r>
        <w:rPr>
          <w:rtl w:val="0"/>
          <w:lang w:val="en-US"/>
        </w:rPr>
        <w:t>-</w:t>
      </w:r>
    </w:p>
    <w:p>
      <w:pPr>
        <w:numPr>
          <w:ilvl w:val="0"/>
          <w:numId w:val="0"/>
        </w:numPr>
        <w:spacing w:line="276" w:lineRule="auto"/>
        <w:ind w:firstLine="720" w:firstLineChars="0"/>
        <w:rPr>
          <w:rtl w:val="0"/>
          <w:lang w:val="en-US"/>
        </w:rPr>
      </w:pPr>
      <w:r>
        <w:rPr>
          <w:rtl w:val="0"/>
          <w:lang w:val="en-US"/>
        </w:rPr>
        <w:t>Recursion is a basic programming technique you can use in Java/c#, in which a method calls itself to solve some problem. A method that uses this technique is recursive. Many programming problems can be solved only by recursion, and some problems that can be solved by other techniques are better solved by recursion.</w:t>
      </w:r>
    </w:p>
    <w:p>
      <w:pPr>
        <w:numPr>
          <w:ilvl w:val="0"/>
          <w:numId w:val="0"/>
        </w:numPr>
        <w:spacing w:line="276" w:lineRule="auto"/>
        <w:ind w:firstLine="720" w:firstLineChars="0"/>
        <w:rPr>
          <w:rtl w:val="0"/>
          <w:lang w:val="en-US"/>
        </w:rPr>
      </w:pPr>
    </w:p>
    <w:p>
      <w:pPr>
        <w:numPr>
          <w:ilvl w:val="0"/>
          <w:numId w:val="1"/>
        </w:numPr>
        <w:ind w:left="720" w:hanging="360"/>
        <w:rPr>
          <w:u w:val="none"/>
        </w:rPr>
      </w:pPr>
      <w:r>
        <w:rPr>
          <w:rtl w:val="0"/>
        </w:rPr>
        <w:t>What is private setter?</w:t>
      </w:r>
    </w:p>
    <w:p>
      <w:pPr>
        <w:numPr>
          <w:ilvl w:val="0"/>
          <w:numId w:val="0"/>
        </w:numPr>
        <w:spacing w:line="276" w:lineRule="auto"/>
        <w:ind w:firstLine="720" w:firstLineChars="0"/>
        <w:rPr>
          <w:rtl w:val="0"/>
          <w:lang w:val="en-US"/>
        </w:rPr>
      </w:pPr>
      <w:r>
        <w:rPr>
          <w:rtl w:val="0"/>
          <w:lang w:val="en-US"/>
        </w:rPr>
        <w:t>- Used for ReadOnly Public /Protected properties. Still not clear!</w:t>
      </w:r>
    </w:p>
    <w:p>
      <w:pPr>
        <w:numPr>
          <w:ilvl w:val="0"/>
          <w:numId w:val="0"/>
        </w:numPr>
        <w:spacing w:line="276" w:lineRule="auto"/>
        <w:ind w:firstLine="720" w:firstLineChars="0"/>
        <w:rPr>
          <w:rtl w:val="0"/>
          <w:lang w:val="en-US"/>
        </w:rPr>
      </w:pPr>
    </w:p>
    <w:p>
      <w:pPr>
        <w:numPr>
          <w:ilvl w:val="0"/>
          <w:numId w:val="1"/>
        </w:numPr>
        <w:ind w:left="720" w:hanging="360"/>
        <w:rPr>
          <w:u w:val="none"/>
        </w:rPr>
      </w:pPr>
      <w:r>
        <w:rPr>
          <w:rtl w:val="0"/>
        </w:rPr>
        <w:t>What is a generic class in c#?</w:t>
      </w:r>
    </w:p>
    <w:p>
      <w:pPr>
        <w:numPr>
          <w:ilvl w:val="0"/>
          <w:numId w:val="0"/>
        </w:numPr>
        <w:spacing w:line="276" w:lineRule="auto"/>
        <w:ind w:firstLine="720" w:firstLineChars="0"/>
        <w:rPr>
          <w:rtl w:val="0"/>
          <w:lang w:val="en-US"/>
        </w:rPr>
      </w:pPr>
      <w:r>
        <w:rPr>
          <w:rtl w:val="0"/>
          <w:lang w:val="en-US"/>
        </w:rPr>
        <w:t>-</w:t>
      </w:r>
    </w:p>
    <w:p>
      <w:pPr>
        <w:numPr>
          <w:ilvl w:val="0"/>
          <w:numId w:val="0"/>
        </w:numPr>
        <w:spacing w:line="276" w:lineRule="auto"/>
        <w:ind w:firstLine="720" w:firstLineChars="0"/>
        <w:rPr>
          <w:rtl w:val="0"/>
          <w:lang w:val="en-US"/>
        </w:rPr>
      </w:pPr>
    </w:p>
    <w:p>
      <w:pPr>
        <w:numPr>
          <w:ilvl w:val="0"/>
          <w:numId w:val="1"/>
        </w:numPr>
        <w:ind w:left="720" w:hanging="360"/>
        <w:rPr>
          <w:u w:val="none"/>
        </w:rPr>
      </w:pPr>
      <w:r>
        <w:rPr>
          <w:rtl w:val="0"/>
        </w:rPr>
        <w:t>What is DI(one example is autofac in testing world, just have a look, you don’t have to learn everything as junior but have to know) in c#?</w:t>
      </w:r>
    </w:p>
    <w:p>
      <w:pPr>
        <w:numPr>
          <w:ilvl w:val="0"/>
          <w:numId w:val="0"/>
        </w:numPr>
        <w:ind w:left="360" w:leftChars="0"/>
        <w:rPr>
          <w:rtl w:val="0"/>
          <w:lang w:val="en-US"/>
        </w:rPr>
      </w:pPr>
      <w:r>
        <w:rPr>
          <w:rtl w:val="0"/>
          <w:lang w:val="en-US"/>
        </w:rPr>
        <w:t>-</w:t>
      </w:r>
    </w:p>
    <w:p>
      <w:pPr>
        <w:numPr>
          <w:ilvl w:val="0"/>
          <w:numId w:val="0"/>
        </w:numPr>
        <w:ind w:left="360" w:leftChars="0"/>
        <w:rPr>
          <w:rtl w:val="0"/>
          <w:lang w:val="en-US"/>
        </w:rPr>
      </w:pPr>
    </w:p>
    <w:p>
      <w:pPr>
        <w:numPr>
          <w:ilvl w:val="0"/>
          <w:numId w:val="1"/>
        </w:numPr>
        <w:ind w:left="720" w:hanging="360"/>
        <w:rPr>
          <w:u w:val="none"/>
        </w:rPr>
      </w:pPr>
      <w:r>
        <w:rPr>
          <w:rtl w:val="0"/>
        </w:rPr>
        <w:t>What is the different between String and string in c#?</w:t>
      </w:r>
    </w:p>
    <w:p>
      <w:pPr>
        <w:numPr>
          <w:ilvl w:val="0"/>
          <w:numId w:val="0"/>
        </w:numPr>
        <w:ind w:firstLine="720" w:firstLineChars="0"/>
        <w:rPr>
          <w:u w:val="none"/>
          <w:lang w:val="en-US"/>
        </w:rPr>
      </w:pPr>
      <w:r>
        <w:rPr>
          <w:u w:val="none"/>
          <w:lang w:val="en-US"/>
        </w:rPr>
        <w:t>-</w:t>
      </w:r>
    </w:p>
    <w:p>
      <w:pPr>
        <w:numPr>
          <w:ilvl w:val="0"/>
          <w:numId w:val="0"/>
        </w:numPr>
        <w:ind w:firstLine="720" w:firstLineChars="0"/>
        <w:rPr>
          <w:u w:val="none"/>
          <w:lang w:val="en-US"/>
        </w:rPr>
      </w:pPr>
      <w:r>
        <w:rPr>
          <w:u w:val="none"/>
          <w:lang w:val="en-US"/>
        </w:rPr>
        <w:t>The only difference is that you don´t need to reference to System.String namespace. So would be better using string than String. So the keywords are just some words that uses a class. ... So, technically there is no difference between string and String, but In C#, string is an alias for the String class in .NET framework.</w:t>
      </w:r>
    </w:p>
    <w:p>
      <w:pPr>
        <w:ind w:left="720" w:firstLine="0"/>
      </w:pPr>
    </w:p>
    <w:p>
      <w:pPr>
        <w:rPr>
          <w:b/>
        </w:rPr>
      </w:pPr>
      <w:r>
        <w:rPr>
          <w:b/>
          <w:rtl w:val="0"/>
        </w:rPr>
        <w:t>Coding questions:(using console app)</w:t>
      </w:r>
    </w:p>
    <w:p>
      <w:pPr>
        <w:numPr>
          <w:ilvl w:val="0"/>
          <w:numId w:val="1"/>
        </w:numPr>
        <w:ind w:left="720" w:hanging="360"/>
        <w:rPr>
          <w:u w:val="none"/>
        </w:rPr>
      </w:pPr>
      <w:r>
        <w:rPr>
          <w:rtl w:val="0"/>
        </w:rPr>
        <w:t>Write a basic construction of c# to output “hello world” to the console.</w:t>
      </w:r>
      <w:r>
        <w:rPr>
          <w:rtl w:val="0"/>
          <w:lang w:val="en-US"/>
        </w:rPr>
        <w:t>-</w:t>
      </w:r>
      <w:r>
        <w:rPr>
          <w:color w:val="00B050"/>
          <w:rtl w:val="0"/>
          <w:lang w:val="en-US"/>
        </w:rPr>
        <w:t>Done</w:t>
      </w:r>
    </w:p>
    <w:p>
      <w:pPr>
        <w:numPr>
          <w:ilvl w:val="0"/>
          <w:numId w:val="1"/>
        </w:numPr>
        <w:ind w:left="720" w:hanging="360"/>
        <w:rPr>
          <w:u w:val="none"/>
        </w:rPr>
      </w:pPr>
      <w:r>
        <w:rPr>
          <w:rtl w:val="0"/>
        </w:rPr>
        <w:t>Display all the prime number in c# and output it to console.</w:t>
      </w:r>
      <w:r>
        <w:rPr>
          <w:rtl w:val="0"/>
          <w:lang w:val="en-US"/>
        </w:rPr>
        <w:t>-</w:t>
      </w:r>
      <w:r>
        <w:rPr>
          <w:color w:val="00B050"/>
          <w:rtl w:val="0"/>
          <w:lang w:val="en-US"/>
        </w:rPr>
        <w:t>Done</w:t>
      </w:r>
    </w:p>
    <w:p>
      <w:pPr>
        <w:numPr>
          <w:ilvl w:val="0"/>
          <w:numId w:val="1"/>
        </w:numPr>
        <w:ind w:left="720" w:hanging="360"/>
        <w:rPr>
          <w:u w:val="none"/>
        </w:rPr>
      </w:pPr>
      <w:r>
        <w:rPr>
          <w:rtl w:val="0"/>
        </w:rPr>
        <w:t>Reverse a string “abcdef” in c#(you can’t use any function written in c#).</w:t>
      </w:r>
      <w:r>
        <w:rPr>
          <w:rtl w:val="0"/>
          <w:lang w:val="en-US"/>
        </w:rPr>
        <w:t>-</w:t>
      </w:r>
      <w:r>
        <w:rPr>
          <w:color w:val="00B050"/>
          <w:rtl w:val="0"/>
          <w:lang w:val="en-US"/>
        </w:rPr>
        <w:t>Done</w:t>
      </w:r>
    </w:p>
    <w:p>
      <w:pPr>
        <w:numPr>
          <w:ilvl w:val="0"/>
          <w:numId w:val="1"/>
        </w:numPr>
        <w:ind w:left="720" w:hanging="360"/>
        <w:rPr>
          <w:u w:val="none"/>
        </w:rPr>
      </w:pPr>
      <w:r>
        <w:rPr>
          <w:rtl w:val="0"/>
        </w:rPr>
        <w:t>Check if a string is a palindrome.</w:t>
      </w:r>
      <w:r>
        <w:rPr>
          <w:rtl w:val="0"/>
          <w:lang w:val="en-US"/>
        </w:rPr>
        <w:t>-</w:t>
      </w:r>
      <w:r>
        <w:rPr>
          <w:color w:val="00B050"/>
          <w:rtl w:val="0"/>
          <w:lang w:val="en-US"/>
        </w:rPr>
        <w:t>Done</w:t>
      </w:r>
    </w:p>
    <w:p>
      <w:pPr>
        <w:numPr>
          <w:ilvl w:val="0"/>
          <w:numId w:val="1"/>
        </w:numPr>
        <w:ind w:left="720" w:hanging="360"/>
        <w:rPr>
          <w:u w:val="none"/>
        </w:rPr>
      </w:pPr>
      <w:r>
        <w:rPr>
          <w:rtl w:val="0"/>
        </w:rPr>
        <w:t>Given an int array [2,15,3,5,6,6,1,10], find the smallest number(you can’t use any function written in c#).</w:t>
      </w:r>
      <w:r>
        <w:rPr>
          <w:rtl w:val="0"/>
          <w:lang w:val="en-US"/>
        </w:rPr>
        <w:t>-</w:t>
      </w:r>
      <w:r>
        <w:rPr>
          <w:color w:val="00B050"/>
          <w:rtl w:val="0"/>
          <w:lang w:val="en-US"/>
        </w:rPr>
        <w:t>Done</w:t>
      </w:r>
      <w:bookmarkStart w:id="0" w:name="_GoBack"/>
      <w:bookmarkEnd w:id="0"/>
    </w:p>
    <w:p>
      <w:pPr>
        <w:ind w:left="720" w:firstLine="0"/>
      </w:pPr>
    </w:p>
    <w:p>
      <w:pPr>
        <w:rPr>
          <w:b/>
          <w:highlight w:val="yellow"/>
        </w:rPr>
      </w:pPr>
      <w:r>
        <w:rPr>
          <w:b/>
          <w:highlight w:val="yellow"/>
          <w:rtl w:val="0"/>
        </w:rPr>
        <w:t>Create a console application and take the input from console, make sure you do all the validation for the input. The console first asks which shape we want to calculate and then it will ask the inputs, make the app endless unless we type “exit”(case insensitive).</w:t>
      </w:r>
    </w:p>
    <w:p>
      <w:pPr>
        <w:numPr>
          <w:ilvl w:val="0"/>
          <w:numId w:val="2"/>
        </w:numPr>
        <w:ind w:left="720" w:hanging="360"/>
        <w:rPr>
          <w:u w:val="none"/>
        </w:rPr>
      </w:pPr>
      <w:r>
        <w:rPr>
          <w:rtl w:val="0"/>
        </w:rPr>
        <w:t>Create a basic function to calculate the dimensions of a rectangle, and display on the console.</w:t>
      </w:r>
      <w:r>
        <w:rPr>
          <w:rtl w:val="0"/>
          <w:lang w:val="en-US"/>
        </w:rPr>
        <w:t xml:space="preserve"> -</w:t>
      </w:r>
      <w:r>
        <w:rPr>
          <w:color w:val="00B050"/>
          <w:rtl w:val="0"/>
          <w:lang w:val="en-US"/>
        </w:rPr>
        <w:t>Done</w:t>
      </w:r>
    </w:p>
    <w:p>
      <w:pPr>
        <w:numPr>
          <w:ilvl w:val="0"/>
          <w:numId w:val="2"/>
        </w:numPr>
        <w:ind w:left="720" w:hanging="360"/>
        <w:rPr>
          <w:u w:val="none"/>
        </w:rPr>
      </w:pPr>
      <w:r>
        <w:rPr>
          <w:rtl w:val="0"/>
        </w:rPr>
        <w:t>Create a basic function to calculate the dimensions of a triangle, and display on the console.</w:t>
      </w:r>
      <w:r>
        <w:rPr>
          <w:rtl w:val="0"/>
          <w:lang w:val="en-US"/>
        </w:rPr>
        <w:t>-</w:t>
      </w:r>
      <w:r>
        <w:rPr>
          <w:color w:val="00B050"/>
          <w:rtl w:val="0"/>
          <w:lang w:val="en-US"/>
        </w:rPr>
        <w:t>Done</w:t>
      </w:r>
    </w:p>
    <w:p>
      <w:pPr>
        <w:numPr>
          <w:ilvl w:val="0"/>
          <w:numId w:val="2"/>
        </w:numPr>
        <w:ind w:left="720" w:hanging="360"/>
        <w:rPr>
          <w:u w:val="none"/>
        </w:rPr>
      </w:pPr>
      <w:r>
        <w:rPr>
          <w:rtl w:val="0"/>
        </w:rPr>
        <w:t>Create a basic function to calculate the dimensions of a circle, and display on the console.</w:t>
      </w:r>
      <w:r>
        <w:rPr>
          <w:rtl w:val="0"/>
          <w:lang w:val="en-US"/>
        </w:rPr>
        <w:t xml:space="preserve"> -</w:t>
      </w:r>
      <w:r>
        <w:rPr>
          <w:color w:val="00B050"/>
          <w:rtl w:val="0"/>
          <w:lang w:val="en-US"/>
        </w:rPr>
        <w:t>Done</w:t>
      </w:r>
    </w:p>
    <w:p>
      <w:pPr>
        <w:numPr>
          <w:ilvl w:val="0"/>
          <w:numId w:val="2"/>
        </w:numPr>
        <w:ind w:left="720" w:hanging="360"/>
        <w:rPr>
          <w:u w:val="none"/>
        </w:rPr>
      </w:pPr>
      <w:r>
        <w:rPr>
          <w:rtl w:val="0"/>
        </w:rPr>
        <w:t>Use inheritance in c# to improve the project(You can think of override, interface or abstract maybe?).</w:t>
      </w:r>
      <w:r>
        <w:rPr>
          <w:rtl w:val="0"/>
          <w:lang w:val="en-US"/>
        </w:rPr>
        <w:t xml:space="preserve"> - </w:t>
      </w:r>
      <w:r>
        <w:rPr>
          <w:color w:val="FF0000"/>
          <w:rtl w:val="0"/>
          <w:lang w:val="en-US"/>
        </w:rPr>
        <w:t>Pending</w:t>
      </w:r>
    </w:p>
    <w:p>
      <w:pPr>
        <w:numPr>
          <w:ilvl w:val="0"/>
          <w:numId w:val="2"/>
        </w:numPr>
        <w:ind w:left="720" w:hanging="360"/>
        <w:rPr>
          <w:u w:val="none"/>
        </w:rPr>
      </w:pPr>
      <w:r>
        <w:rPr>
          <w:rtl w:val="0"/>
        </w:rPr>
        <w:t>Make use of “Models” in c#.</w:t>
      </w:r>
    </w:p>
    <w:p>
      <w:pPr>
        <w:numPr>
          <w:ilvl w:val="0"/>
          <w:numId w:val="2"/>
        </w:numPr>
        <w:ind w:left="720" w:hanging="360"/>
        <w:rPr>
          <w:u w:val="none"/>
        </w:rPr>
      </w:pPr>
      <w:r>
        <w:rPr>
          <w:rtl w:val="0"/>
        </w:rPr>
        <w:t>Make use of auto setter.</w:t>
      </w:r>
    </w:p>
    <w:p>
      <w:pPr>
        <w:numPr>
          <w:ilvl w:val="0"/>
          <w:numId w:val="2"/>
        </w:numPr>
        <w:ind w:left="720" w:hanging="360"/>
        <w:rPr>
          <w:u w:val="none"/>
        </w:rPr>
      </w:pPr>
      <w:r>
        <w:rPr>
          <w:rtl w:val="0"/>
        </w:rPr>
        <w:t>Make use of constructor and base.</w:t>
      </w:r>
    </w:p>
    <w:p>
      <w:pPr>
        <w:ind w:left="720" w:firstLine="0"/>
      </w:pPr>
    </w:p>
    <w:p>
      <w:pPr>
        <w:ind w:left="0" w:firstLine="0"/>
      </w:pPr>
      <w:r>
        <w:rPr>
          <w:b/>
          <w:rtl w:val="0"/>
        </w:rPr>
        <w:t>Create a testing project under this application using NUnit to test each method.</w:t>
      </w:r>
      <w:r>
        <w:rPr>
          <w:rtl w:val="0"/>
          <w:lang w:val="en-US"/>
        </w:rPr>
        <w:t xml:space="preserve"> - </w:t>
      </w:r>
      <w:r>
        <w:rPr>
          <w:color w:val="FF0000"/>
          <w:rtl w:val="0"/>
          <w:lang w:val="en-US"/>
        </w:rPr>
        <w:t>Pending</w:t>
      </w:r>
    </w:p>
    <w:p>
      <w:pPr>
        <w:numPr>
          <w:ilvl w:val="0"/>
          <w:numId w:val="3"/>
        </w:numPr>
        <w:ind w:left="720" w:hanging="360"/>
        <w:rPr>
          <w:u w:val="none"/>
        </w:rPr>
      </w:pPr>
      <w:r>
        <w:rPr>
          <w:rtl w:val="0"/>
        </w:rPr>
        <w:t>Create a test method to test the rectangle/circle/triangle.</w:t>
      </w:r>
    </w:p>
    <w:p>
      <w:pPr>
        <w:numPr>
          <w:ilvl w:val="0"/>
          <w:numId w:val="3"/>
        </w:numPr>
        <w:ind w:left="720" w:hanging="360"/>
        <w:rPr>
          <w:u w:val="none"/>
        </w:rPr>
      </w:pPr>
      <w:r>
        <w:rPr>
          <w:rtl w:val="0"/>
        </w:rPr>
        <w:t>Create a method to calculate the trapezoid.</w:t>
      </w:r>
    </w:p>
    <w:p>
      <w:pPr>
        <w:numPr>
          <w:ilvl w:val="0"/>
          <w:numId w:val="3"/>
        </w:numPr>
        <w:ind w:left="720" w:hanging="360"/>
        <w:rPr>
          <w:u w:val="none"/>
        </w:rPr>
      </w:pPr>
      <w:r>
        <w:rPr>
          <w:rtl w:val="0"/>
        </w:rPr>
        <w:t>Create a test method to test the function</w:t>
      </w:r>
    </w:p>
    <w:p>
      <w:pPr>
        <w:ind w:left="0" w:firstLine="0"/>
        <w:rPr>
          <w:b/>
        </w:rPr>
      </w:pPr>
    </w:p>
    <w:p/>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QA - C#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2983154"/>
    <w:rsid w:val="21104A4D"/>
    <w:rsid w:val="24F77D3E"/>
    <w:rsid w:val="27B06D90"/>
    <w:rsid w:val="4D5B79CA"/>
    <w:rsid w:val="5A164C65"/>
    <w:rsid w:val="678E5968"/>
    <w:rsid w:val="758C10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2019-02-13T00:16:00Z</dcterms:created>
  <dc:creator>Ranjita</dc:creator>
  <cp:lastModifiedBy>Ranjita</cp:lastModifiedBy>
  <dcterms:modified xsi:type="dcterms:W3CDTF">2019-03-06T03:40:19Z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